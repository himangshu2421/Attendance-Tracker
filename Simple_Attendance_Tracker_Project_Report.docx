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E5F04">
      <w:pPr>
        <w:pStyle w:val="2"/>
        <w:bidi w:val="0"/>
        <w:jc w:val="center"/>
        <w:rPr>
          <w:rFonts w:hint="default"/>
          <w:color w:val="000000" w:themeColor="text1"/>
          <w:sz w:val="56"/>
          <w:szCs w:val="56"/>
          <w:lang w:val="en-IN"/>
          <w14:textFill>
            <w14:solidFill>
              <w14:schemeClr w14:val="tx1"/>
            </w14:solidFill>
          </w14:textFill>
        </w:rPr>
      </w:pPr>
      <w:r>
        <w:rPr>
          <w:rFonts w:hint="default"/>
          <w:color w:val="000000" w:themeColor="text1"/>
          <w:sz w:val="56"/>
          <w:szCs w:val="56"/>
          <w:lang w:val="en-IN"/>
          <w14:textFill>
            <w14:solidFill>
              <w14:schemeClr w14:val="tx1"/>
            </w14:solidFill>
          </w14:textFill>
        </w:rPr>
        <w:t>Assam Down Town University</w:t>
      </w:r>
    </w:p>
    <w:p w14:paraId="7C2F5B38">
      <w:pPr>
        <w:pStyle w:val="2"/>
        <w:bidi w:val="0"/>
        <w:jc w:val="center"/>
        <w:rPr>
          <w:rStyle w:val="11"/>
          <w:rFonts w:hint="default"/>
          <w:color w:val="000000" w:themeColor="text1"/>
          <w:sz w:val="44"/>
          <w:szCs w:val="44"/>
          <w:lang w:val="en-IN"/>
          <w14:textFill>
            <w14:solidFill>
              <w14:schemeClr w14:val="tx1"/>
            </w14:solidFill>
          </w14:textFill>
          <w:woUserID w:val="0"/>
        </w:rPr>
      </w:pPr>
      <w:r>
        <w:rPr>
          <w:rStyle w:val="11"/>
          <w:rFonts w:hint="default"/>
          <w:color w:val="000000" w:themeColor="text1"/>
          <w:sz w:val="44"/>
          <w:szCs w:val="44"/>
          <w:lang w:val="en-IN"/>
          <w14:textFill>
            <w14:solidFill>
              <w14:schemeClr w14:val="tx1"/>
            </w14:solidFill>
          </w14:textFill>
          <w:woUserID w:val="0"/>
        </w:rPr>
        <w:drawing>
          <wp:inline distT="0" distB="0" distL="114300" distR="114300">
            <wp:extent cx="3227705" cy="1412240"/>
            <wp:effectExtent l="0" t="0" r="3175" b="5080"/>
            <wp:docPr id="2" name="Picture 2" descr="Screenshot 2025-08-08 14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8 140330"/>
                    <pic:cNvPicPr>
                      <a:picLocks noChangeAspect="1"/>
                    </pic:cNvPicPr>
                  </pic:nvPicPr>
                  <pic:blipFill>
                    <a:blip r:embed="rId6"/>
                    <a:stretch>
                      <a:fillRect/>
                    </a:stretch>
                  </pic:blipFill>
                  <pic:spPr>
                    <a:xfrm>
                      <a:off x="0" y="0"/>
                      <a:ext cx="3227705" cy="1412240"/>
                    </a:xfrm>
                    <a:prstGeom prst="rect">
                      <a:avLst/>
                    </a:prstGeom>
                  </pic:spPr>
                </pic:pic>
              </a:graphicData>
            </a:graphic>
          </wp:inline>
        </w:drawing>
      </w:r>
    </w:p>
    <w:p w14:paraId="61ADD8CA">
      <w:pPr>
        <w:ind w:firstLine="380" w:firstLineChars="50"/>
        <w:rPr>
          <w:rStyle w:val="11"/>
          <w:rFonts w:hint="default"/>
          <w:color w:val="000000" w:themeColor="text1"/>
          <w:sz w:val="76"/>
          <w:szCs w:val="76"/>
          <w:lang w:val="en-IN"/>
          <w14:textFill>
            <w14:solidFill>
              <w14:schemeClr w14:val="tx1"/>
            </w14:solidFill>
          </w14:textFill>
          <w:woUserID w:val="0"/>
        </w:rPr>
      </w:pPr>
      <w:r>
        <w:rPr>
          <w:rStyle w:val="11"/>
          <w:rFonts w:hint="default"/>
          <w:b/>
          <w:bCs/>
          <w:color w:val="000000" w:themeColor="text1"/>
          <w:sz w:val="76"/>
          <w:szCs w:val="76"/>
          <w:lang w:val="en-IN"/>
          <w14:textFill>
            <w14:solidFill>
              <w14:schemeClr w14:val="tx1"/>
            </w14:solidFill>
          </w14:textFill>
          <w:woUserID w:val="0"/>
        </w:rPr>
        <w:t>Faculty Of Engineering</w:t>
      </w:r>
    </w:p>
    <w:p w14:paraId="431976D0">
      <w:pPr>
        <w:ind w:firstLine="1441" w:firstLineChars="200"/>
        <w:rPr>
          <w:rStyle w:val="11"/>
          <w:rFonts w:hint="default"/>
          <w:b/>
          <w:bCs/>
          <w:color w:val="000000" w:themeColor="text1"/>
          <w:sz w:val="72"/>
          <w:szCs w:val="72"/>
          <w:lang w:val="en-IN"/>
          <w14:textFill>
            <w14:solidFill>
              <w14:schemeClr w14:val="tx1"/>
            </w14:solidFill>
          </w14:textFill>
          <w:woUserID w:val="0"/>
        </w:rPr>
      </w:pPr>
      <w:r>
        <w:rPr>
          <w:rStyle w:val="11"/>
          <w:rFonts w:hint="default"/>
          <w:b/>
          <w:bCs/>
          <w:color w:val="000000" w:themeColor="text1"/>
          <w:sz w:val="72"/>
          <w:szCs w:val="72"/>
          <w:lang w:val="en-IN"/>
          <w14:textFill>
            <w14:solidFill>
              <w14:schemeClr w14:val="tx1"/>
            </w14:solidFill>
          </w14:textFill>
          <w:woUserID w:val="0"/>
        </w:rPr>
        <w:t>SUMMER PROJECT</w:t>
      </w:r>
    </w:p>
    <w:p w14:paraId="2A1BB2F8">
      <w:pPr>
        <w:rPr>
          <w:rStyle w:val="11"/>
          <w:rFonts w:hint="default"/>
          <w:b/>
          <w:bCs/>
          <w:color w:val="000000" w:themeColor="text1"/>
          <w:sz w:val="72"/>
          <w:szCs w:val="72"/>
          <w:lang w:val="en-IN"/>
          <w14:textFill>
            <w14:solidFill>
              <w14:schemeClr w14:val="tx1"/>
            </w14:solidFill>
          </w14:textFill>
          <w:woUserID w:val="0"/>
        </w:rPr>
      </w:pPr>
    </w:p>
    <w:p w14:paraId="353D0F10">
      <w:pPr>
        <w:ind w:firstLine="200" w:firstLineChars="50"/>
        <w:rPr>
          <w:rStyle w:val="11"/>
          <w:rFonts w:hint="default"/>
          <w:b w:val="0"/>
          <w:bCs w:val="0"/>
          <w:color w:val="000000" w:themeColor="text1"/>
          <w:sz w:val="40"/>
          <w:szCs w:val="40"/>
          <w:lang w:val="en-IN"/>
          <w14:textFill>
            <w14:solidFill>
              <w14:schemeClr w14:val="tx1"/>
            </w14:solidFill>
          </w14:textFill>
          <w:woUserID w:val="0"/>
        </w:rPr>
      </w:pPr>
      <w:r>
        <w:rPr>
          <w:rStyle w:val="11"/>
          <w:rFonts w:hint="default"/>
          <w:b/>
          <w:bCs/>
          <w:color w:val="000000" w:themeColor="text1"/>
          <w:sz w:val="40"/>
          <w:szCs w:val="40"/>
          <w:lang w:val="en-IN"/>
          <w14:textFill>
            <w14:solidFill>
              <w14:schemeClr w14:val="tx1"/>
            </w14:solidFill>
          </w14:textFill>
          <w:woUserID w:val="0"/>
        </w:rPr>
        <w:t xml:space="preserve">TOPIC :   </w:t>
      </w:r>
      <w:r>
        <w:rPr>
          <w:rStyle w:val="11"/>
          <w:rFonts w:hint="default"/>
          <w:b w:val="0"/>
          <w:bCs w:val="0"/>
          <w:color w:val="000000" w:themeColor="text1"/>
          <w:sz w:val="40"/>
          <w:szCs w:val="40"/>
          <w:lang w:val="en-IN"/>
          <w14:textFill>
            <w14:solidFill>
              <w14:schemeClr w14:val="tx1"/>
            </w14:solidFill>
          </w14:textFill>
          <w:woUserID w:val="0"/>
        </w:rPr>
        <w:t>SIMPLE ATTENDANCE TRACKER</w:t>
      </w:r>
    </w:p>
    <w:p w14:paraId="65CA4DC7">
      <w:pPr>
        <w:ind w:firstLine="200" w:firstLineChars="50"/>
        <w:rPr>
          <w:rStyle w:val="11"/>
          <w:rFonts w:hint="default"/>
          <w:b w:val="0"/>
          <w:bCs w:val="0"/>
          <w:color w:val="000000" w:themeColor="text1"/>
          <w:sz w:val="40"/>
          <w:szCs w:val="40"/>
          <w:lang w:val="en-IN"/>
          <w14:textFill>
            <w14:solidFill>
              <w14:schemeClr w14:val="tx1"/>
            </w14:solidFill>
          </w14:textFill>
          <w:woUserID w:val="0"/>
        </w:rPr>
      </w:pPr>
    </w:p>
    <w:p w14:paraId="4FEBEBE6">
      <w:pPr>
        <w:ind w:firstLine="200" w:firstLineChars="50"/>
        <w:rPr>
          <w:rStyle w:val="11"/>
          <w:rFonts w:hint="default"/>
          <w:b w:val="0"/>
          <w:bCs w:val="0"/>
          <w:color w:val="000000" w:themeColor="text1"/>
          <w:sz w:val="40"/>
          <w:szCs w:val="40"/>
          <w:lang w:val="en-IN"/>
          <w14:textFill>
            <w14:solidFill>
              <w14:schemeClr w14:val="tx1"/>
            </w14:solidFill>
          </w14:textFill>
          <w:woUserID w:val="0"/>
        </w:rPr>
      </w:pPr>
      <w:r>
        <w:rPr>
          <w:rStyle w:val="11"/>
          <w:rFonts w:hint="default"/>
          <w:b/>
          <w:bCs/>
          <w:color w:val="000000" w:themeColor="text1"/>
          <w:sz w:val="40"/>
          <w:szCs w:val="40"/>
          <w:lang w:val="en-IN"/>
          <w14:textFill>
            <w14:solidFill>
              <w14:schemeClr w14:val="tx1"/>
            </w14:solidFill>
          </w14:textFill>
          <w:woUserID w:val="0"/>
        </w:rPr>
        <w:t xml:space="preserve">SUBMITTED TO : </w:t>
      </w:r>
      <w:r>
        <w:rPr>
          <w:rStyle w:val="11"/>
          <w:rFonts w:hint="default"/>
          <w:b w:val="0"/>
          <w:bCs w:val="0"/>
          <w:color w:val="000000" w:themeColor="text1"/>
          <w:sz w:val="40"/>
          <w:szCs w:val="40"/>
          <w:lang w:val="en-IN"/>
          <w14:textFill>
            <w14:solidFill>
              <w14:schemeClr w14:val="tx1"/>
            </w14:solidFill>
          </w14:textFill>
          <w:woUserID w:val="0"/>
        </w:rPr>
        <w:t xml:space="preserve">ANUSHRI SAXENA </w:t>
      </w:r>
    </w:p>
    <w:p w14:paraId="7A50DBA9">
      <w:pPr>
        <w:rPr>
          <w:rStyle w:val="11"/>
          <w:rFonts w:hint="default"/>
          <w:b w:val="0"/>
          <w:bCs w:val="0"/>
          <w:color w:val="000000" w:themeColor="text1"/>
          <w:sz w:val="40"/>
          <w:szCs w:val="40"/>
          <w:lang w:val="en-IN"/>
          <w14:textFill>
            <w14:solidFill>
              <w14:schemeClr w14:val="tx1"/>
            </w14:solidFill>
          </w14:textFill>
          <w:woUserID w:val="0"/>
        </w:rPr>
      </w:pPr>
      <w:r>
        <w:rPr>
          <w:rStyle w:val="11"/>
          <w:rFonts w:hint="default"/>
          <w:b/>
          <w:bCs/>
          <w:color w:val="000000" w:themeColor="text1"/>
          <w:sz w:val="40"/>
          <w:szCs w:val="40"/>
          <w:lang w:val="en-IN"/>
          <w14:textFill>
            <w14:solidFill>
              <w14:schemeClr w14:val="tx1"/>
            </w14:solidFill>
          </w14:textFill>
          <w:woUserID w:val="0"/>
        </w:rPr>
        <w:t xml:space="preserve">SUBMITTED BY :  </w:t>
      </w:r>
      <w:r>
        <w:rPr>
          <w:rStyle w:val="11"/>
          <w:rFonts w:hint="default"/>
          <w:b w:val="0"/>
          <w:bCs w:val="0"/>
          <w:color w:val="000000" w:themeColor="text1"/>
          <w:sz w:val="40"/>
          <w:szCs w:val="40"/>
          <w:lang w:val="en-IN"/>
          <w14:textFill>
            <w14:solidFill>
              <w14:schemeClr w14:val="tx1"/>
            </w14:solidFill>
          </w14:textFill>
          <w:woUserID w:val="0"/>
        </w:rPr>
        <w:t xml:space="preserve">HIMANGSHU BORAH </w:t>
      </w:r>
    </w:p>
    <w:p w14:paraId="30CFBD8D">
      <w:pPr>
        <w:rPr>
          <w:rStyle w:val="11"/>
          <w:rFonts w:hint="default"/>
          <w:b w:val="0"/>
          <w:bCs w:val="0"/>
          <w:color w:val="000000" w:themeColor="text1"/>
          <w:sz w:val="40"/>
          <w:szCs w:val="40"/>
          <w:lang w:val="en-IN"/>
          <w14:textFill>
            <w14:solidFill>
              <w14:schemeClr w14:val="tx1"/>
            </w14:solidFill>
          </w14:textFill>
          <w:woUserID w:val="0"/>
        </w:rPr>
        <w:sectPr>
          <w:pgSz w:w="12240" w:h="15840"/>
          <w:pgMar w:top="1440" w:right="1800" w:bottom="1440" w:left="1800" w:header="720" w:footer="720" w:gutter="0"/>
          <w:cols w:space="720" w:num="1"/>
          <w:docGrid w:linePitch="360" w:charSpace="0"/>
        </w:sectPr>
      </w:pPr>
      <w:r>
        <w:rPr>
          <w:rStyle w:val="11"/>
          <w:rFonts w:hint="default"/>
          <w:b/>
          <w:bCs/>
          <w:color w:val="000000" w:themeColor="text1"/>
          <w:sz w:val="40"/>
          <w:szCs w:val="40"/>
          <w:lang w:val="en-IN"/>
          <w14:textFill>
            <w14:solidFill>
              <w14:schemeClr w14:val="tx1"/>
            </w14:solidFill>
          </w14:textFill>
          <w:woUserID w:val="0"/>
        </w:rPr>
        <w:t>ENROLLMENT NO.</w:t>
      </w:r>
      <w:r>
        <w:rPr>
          <w:rStyle w:val="11"/>
          <w:rFonts w:hint="default"/>
          <w:b w:val="0"/>
          <w:bCs w:val="0"/>
          <w:color w:val="000000" w:themeColor="text1"/>
          <w:sz w:val="40"/>
          <w:szCs w:val="40"/>
          <w:lang w:val="en-IN"/>
          <w14:textFill>
            <w14:solidFill>
              <w14:schemeClr w14:val="tx1"/>
            </w14:solidFill>
          </w14:textFill>
          <w:woUserID w:val="0"/>
        </w:rPr>
        <w:t xml:space="preserve"> : ADTU/2024-28/BCSS/104</w:t>
      </w:r>
    </w:p>
    <w:p w14:paraId="6BA3D15B"/>
    <w:p w14:paraId="724C0EB5">
      <w:pPr>
        <w:pStyle w:val="2"/>
        <w:rPr>
          <w:rFonts w:eastAsiaTheme="majorEastAsia"/>
          <w:b/>
          <w:bCs/>
          <w:color w:val="9BBB59" w:themeColor="accent3"/>
          <w:sz w:val="72"/>
          <w:szCs w:val="72"/>
          <w:u w:val="thick"/>
          <w14:textFill>
            <w14:solidFill>
              <w14:schemeClr w14:val="accent3"/>
            </w14:solidFill>
          </w14:textFill>
        </w:rPr>
      </w:pPr>
      <w:r>
        <w:rPr>
          <w:rFonts w:eastAsiaTheme="majorEastAsia"/>
          <w:b/>
          <w:bCs/>
          <w:color w:val="9BBB59" w:themeColor="accent3"/>
          <w:sz w:val="72"/>
          <w:szCs w:val="72"/>
          <w:u w:val="thick"/>
          <w14:textFill>
            <w14:solidFill>
              <w14:schemeClr w14:val="accent3"/>
            </w14:solidFill>
          </w14:textFill>
        </w:rPr>
        <w:t>Abstract</w:t>
      </w:r>
    </w:p>
    <w:p w14:paraId="66281315">
      <w:pPr>
        <w:rPr>
          <w:rFonts w:hint="default" w:ascii="Imprint MT Shadow" w:hAnsi="Imprint MT Shadow" w:cs="Imprint MT Shadow"/>
          <w:sz w:val="30"/>
          <w:szCs w:val="30"/>
        </w:rPr>
      </w:pPr>
      <w:r>
        <w:rPr>
          <w:rFonts w:hint="default" w:ascii="Imprint MT Shadow" w:hAnsi="Imprint MT Shadow" w:cs="Imprint MT Shadow"/>
          <w:sz w:val="30"/>
          <w:szCs w:val="30"/>
        </w:rPr>
        <w:t>This project aims to develop a simple console-based attendance tracker using the Java programming language. The objective is to create a basic system that allows teachers or administrators to manage student attendance without relying on manual paper-based records. The system provides functionalities such as adding student details, marking attendance, and viewing daily records.</w:t>
      </w:r>
    </w:p>
    <w:p w14:paraId="7266548D">
      <w:pPr>
        <w:rPr>
          <w:rFonts w:hint="default" w:ascii="Imprint MT Shadow" w:hAnsi="Imprint MT Shadow" w:cs="Imprint MT Shadow"/>
          <w:sz w:val="30"/>
          <w:szCs w:val="30"/>
        </w:rPr>
      </w:pPr>
      <w:r>
        <w:rPr>
          <w:rFonts w:hint="default" w:ascii="Imprint MT Shadow" w:hAnsi="Imprint MT Shadow" w:cs="Imprint MT Shadow"/>
          <w:sz w:val="30"/>
          <w:szCs w:val="30"/>
        </w:rPr>
        <w:t>The methodology involves object-oriented programming concepts using Java, including classes, lists, and input handling through the Scanner class. The project is structured around a Student class and a main menu-driven program that performs the required tasks.</w:t>
      </w:r>
    </w:p>
    <w:p w14:paraId="3050A6FC">
      <w:pPr>
        <w:rPr>
          <w:rFonts w:hint="default" w:ascii="Imprint MT Shadow" w:hAnsi="Imprint MT Shadow" w:cs="Imprint MT Shadow"/>
          <w:sz w:val="30"/>
          <w:szCs w:val="30"/>
        </w:rPr>
      </w:pPr>
      <w:r>
        <w:rPr>
          <w:rFonts w:hint="default" w:ascii="Imprint MT Shadow" w:hAnsi="Imprint MT Shadow" w:cs="Imprint MT Shadow"/>
          <w:sz w:val="30"/>
          <w:szCs w:val="30"/>
        </w:rPr>
        <w:br w:type="textWrapping"/>
      </w:r>
      <w:r>
        <w:rPr>
          <w:rFonts w:hint="default" w:ascii="Imprint MT Shadow" w:hAnsi="Imprint MT Shadow" w:cs="Imprint MT Shadow"/>
          <w:sz w:val="30"/>
          <w:szCs w:val="30"/>
        </w:rPr>
        <w:t>Key outcomes include a functioning attendance system that operates via the console and handles student data efficiently. The project demonstrates the application of basic Java features and logical thinking in solving real-world administrative tasks. It is a suitable foundation for future enhancements, such as file storage, date-wise attendance, and a graphical interface.</w:t>
      </w:r>
      <w:r>
        <w:rPr>
          <w:rFonts w:hint="default" w:ascii="Imprint MT Shadow" w:hAnsi="Imprint MT Shadow" w:cs="Imprint MT Shadow"/>
          <w:sz w:val="30"/>
          <w:szCs w:val="30"/>
        </w:rPr>
        <w:br w:type="textWrapping"/>
      </w:r>
      <w:r>
        <w:rPr>
          <w:rFonts w:hint="default" w:ascii="Imprint MT Shadow" w:hAnsi="Imprint MT Shadow" w:cs="Imprint MT Shadow"/>
          <w:sz w:val="30"/>
          <w:szCs w:val="30"/>
        </w:rPr>
        <w:br w:type="textWrapping"/>
      </w:r>
      <w:r>
        <w:rPr>
          <w:rFonts w:hint="default" w:ascii="Imprint MT Shadow" w:hAnsi="Imprint MT Shadow" w:cs="Imprint MT Shadow"/>
          <w:sz w:val="30"/>
          <w:szCs w:val="30"/>
        </w:rPr>
        <w:t>The relevance of this project lies in its simplicity and educational value, especially for students beginning with Java and project development. It also addresses the need for small institutions to track attendance digitally without complex software systems.</w:t>
      </w:r>
    </w:p>
    <w:p w14:paraId="533874B3">
      <w:pPr>
        <w:rPr>
          <w:sz w:val="30"/>
          <w:szCs w:val="30"/>
        </w:rPr>
      </w:pPr>
      <w:r>
        <w:rPr>
          <w:sz w:val="30"/>
          <w:szCs w:val="30"/>
        </w:rPr>
        <w:br w:type="page"/>
      </w:r>
    </w:p>
    <w:p w14:paraId="40402AC4">
      <w:pPr>
        <w:pStyle w:val="2"/>
        <w:rPr>
          <w:color w:val="17375E" w:themeColor="text2" w:themeShade="BF"/>
          <w:sz w:val="52"/>
          <w:szCs w:val="52"/>
          <w:u w:val="thick"/>
        </w:rPr>
      </w:pPr>
      <w:r>
        <w:rPr>
          <w:color w:val="17375E" w:themeColor="text2" w:themeShade="BF"/>
          <w:sz w:val="52"/>
          <w:szCs w:val="52"/>
          <w:u w:val="thick"/>
        </w:rPr>
        <w:t>Table of Contents</w:t>
      </w:r>
      <w:bookmarkStart w:id="0" w:name="_GoBack"/>
      <w:bookmarkEnd w:id="0"/>
    </w:p>
    <w:p w14:paraId="1A67B653"/>
    <w:p w14:paraId="0EA8FB67">
      <w:pPr>
        <w:rPr>
          <w:rFonts w:hint="default" w:ascii="Imprint MT Shadow" w:hAnsi="Imprint MT Shadow" w:cs="Imprint MT Shadow"/>
          <w:sz w:val="56"/>
          <w:szCs w:val="56"/>
        </w:rPr>
      </w:pPr>
      <w:r>
        <w:rPr>
          <w:rFonts w:hint="default" w:ascii="Imprint MT Shadow" w:hAnsi="Imprint MT Shadow" w:cs="Imprint MT Shadow"/>
          <w:sz w:val="56"/>
          <w:szCs w:val="56"/>
        </w:rPr>
        <w:t>1. Introduction</w:t>
      </w:r>
    </w:p>
    <w:p w14:paraId="64826C4D">
      <w:pPr>
        <w:rPr>
          <w:rFonts w:hint="default" w:ascii="Imprint MT Shadow" w:hAnsi="Imprint MT Shadow" w:cs="Imprint MT Shadow"/>
          <w:sz w:val="56"/>
          <w:szCs w:val="56"/>
        </w:rPr>
      </w:pPr>
      <w:r>
        <w:rPr>
          <w:rFonts w:hint="default" w:ascii="Imprint MT Shadow" w:hAnsi="Imprint MT Shadow" w:cs="Imprint MT Shadow"/>
          <w:sz w:val="56"/>
          <w:szCs w:val="56"/>
        </w:rPr>
        <w:t>2. Methodology / System Design</w:t>
      </w:r>
    </w:p>
    <w:p w14:paraId="4C209EE7">
      <w:pPr>
        <w:rPr>
          <w:rFonts w:hint="default" w:ascii="Imprint MT Shadow" w:hAnsi="Imprint MT Shadow" w:cs="Imprint MT Shadow"/>
          <w:sz w:val="56"/>
          <w:szCs w:val="56"/>
        </w:rPr>
      </w:pPr>
      <w:r>
        <w:rPr>
          <w:rFonts w:hint="default" w:ascii="Imprint MT Shadow" w:hAnsi="Imprint MT Shadow" w:cs="Imprint MT Shadow"/>
          <w:sz w:val="56"/>
          <w:szCs w:val="56"/>
        </w:rPr>
        <w:t>3. Results and Analysis</w:t>
      </w:r>
    </w:p>
    <w:p w14:paraId="3205821B">
      <w:pPr>
        <w:rPr>
          <w:sz w:val="56"/>
          <w:szCs w:val="56"/>
        </w:rPr>
      </w:pPr>
      <w:r>
        <w:rPr>
          <w:rFonts w:hint="default" w:ascii="Imprint MT Shadow" w:hAnsi="Imprint MT Shadow" w:cs="Imprint MT Shadow"/>
          <w:sz w:val="56"/>
          <w:szCs w:val="56"/>
        </w:rPr>
        <w:t>4. Conclusion</w:t>
      </w:r>
    </w:p>
    <w:p w14:paraId="75B64F7E">
      <w:r>
        <w:br w:type="page"/>
      </w:r>
    </w:p>
    <w:p w14:paraId="6FFD274D">
      <w:pPr>
        <w:pStyle w:val="2"/>
        <w:rPr>
          <w:rFonts w:eastAsiaTheme="majorEastAsia"/>
          <w:b/>
          <w:bCs/>
          <w:color w:val="17375E" w:themeColor="text2" w:themeShade="BF"/>
          <w:sz w:val="52"/>
          <w:szCs w:val="52"/>
          <w:u w:val="words"/>
        </w:rPr>
      </w:pPr>
      <w:r>
        <w:rPr>
          <w:rFonts w:eastAsiaTheme="majorEastAsia"/>
          <w:b/>
          <w:bCs/>
          <w:color w:val="17375E" w:themeColor="text2" w:themeShade="BF"/>
          <w:sz w:val="52"/>
          <w:szCs w:val="52"/>
          <w:u w:val="none"/>
        </w:rPr>
        <w:t>1.</w:t>
      </w:r>
      <w:r>
        <w:rPr>
          <w:rFonts w:eastAsiaTheme="majorEastAsia"/>
          <w:b/>
          <w:bCs/>
          <w:color w:val="17375E" w:themeColor="text2" w:themeShade="BF"/>
          <w:sz w:val="52"/>
          <w:szCs w:val="52"/>
          <w:u w:val="words"/>
        </w:rPr>
        <w:t xml:space="preserve"> Introduction</w:t>
      </w:r>
    </w:p>
    <w:p w14:paraId="6FBFEFF8">
      <w:pPr>
        <w:pStyle w:val="3"/>
        <w:rPr>
          <w:sz w:val="36"/>
          <w:szCs w:val="36"/>
        </w:rPr>
      </w:pPr>
      <w:r>
        <w:rPr>
          <w:sz w:val="36"/>
          <w:szCs w:val="36"/>
          <w:u w:val="thick"/>
        </w:rPr>
        <w:t>Background and Context</w:t>
      </w:r>
    </w:p>
    <w:p w14:paraId="63BD6257">
      <w:pPr>
        <w:rPr>
          <w:rFonts w:hint="default" w:ascii="Comic Sans MS" w:hAnsi="Comic Sans MS" w:cs="Comic Sans MS"/>
          <w:sz w:val="36"/>
          <w:szCs w:val="36"/>
        </w:rPr>
      </w:pPr>
      <w:r>
        <w:rPr>
          <w:rFonts w:hint="default" w:ascii="Imprint MT Shadow" w:hAnsi="Imprint MT Shadow" w:cs="Imprint MT Shadow"/>
          <w:sz w:val="36"/>
          <w:szCs w:val="36"/>
        </w:rPr>
        <w:t>In educational institutions, attendance is a crucial record for maintaining discipline and monitoring student presence. Manual systems are prone to errors and time-consuming. Hence, a digital attendance solution was developed as a basic Java console application.</w:t>
      </w:r>
    </w:p>
    <w:p w14:paraId="43F90EBB">
      <w:pPr>
        <w:pStyle w:val="3"/>
        <w:rPr>
          <w:sz w:val="36"/>
          <w:szCs w:val="36"/>
          <w:u w:val="thick"/>
        </w:rPr>
      </w:pPr>
      <w:r>
        <w:rPr>
          <w:sz w:val="36"/>
          <w:szCs w:val="36"/>
          <w:u w:val="thick"/>
        </w:rPr>
        <w:t>Problem Statement</w:t>
      </w:r>
    </w:p>
    <w:p w14:paraId="2A7B49BD">
      <w:pPr>
        <w:rPr>
          <w:rFonts w:hint="default" w:ascii="Comic Sans MS" w:hAnsi="Comic Sans MS" w:cs="Comic Sans MS"/>
          <w:sz w:val="36"/>
          <w:szCs w:val="36"/>
        </w:rPr>
      </w:pPr>
      <w:r>
        <w:rPr>
          <w:rFonts w:hint="default" w:ascii="Imprint MT Shadow" w:hAnsi="Imprint MT Shadow" w:cs="Imprint MT Shadow"/>
          <w:sz w:val="36"/>
          <w:szCs w:val="36"/>
        </w:rPr>
        <w:t>Manual attendance tracking is inefficient and susceptible to mistakes. There's a need for a simple, quick, and reliable method to manage attendance records.</w:t>
      </w:r>
    </w:p>
    <w:p w14:paraId="01A97D52">
      <w:pPr>
        <w:pStyle w:val="3"/>
        <w:rPr>
          <w:sz w:val="36"/>
          <w:szCs w:val="36"/>
          <w:u w:val="thick"/>
        </w:rPr>
      </w:pPr>
      <w:r>
        <w:rPr>
          <w:sz w:val="36"/>
          <w:szCs w:val="36"/>
          <w:u w:val="thick"/>
        </w:rPr>
        <w:t>Objectives</w:t>
      </w:r>
    </w:p>
    <w:p w14:paraId="3B7A11C6">
      <w:pPr>
        <w:rPr>
          <w:rFonts w:hint="default" w:ascii="Comic Sans MS" w:hAnsi="Comic Sans MS" w:cs="Comic Sans MS"/>
          <w:sz w:val="36"/>
          <w:szCs w:val="36"/>
        </w:rPr>
      </w:pPr>
      <w:r>
        <w:rPr>
          <w:rFonts w:hint="default" w:ascii="Imprint MT Shadow" w:hAnsi="Imprint MT Shadow" w:cs="Imprint MT Shadow"/>
          <w:sz w:val="36"/>
          <w:szCs w:val="36"/>
        </w:rPr>
        <w:t>- Create a console-based attendance system.</w:t>
      </w:r>
      <w:r>
        <w:rPr>
          <w:rFonts w:hint="default" w:ascii="Imprint MT Shadow" w:hAnsi="Imprint MT Shadow" w:cs="Imprint MT Shadow"/>
          <w:sz w:val="36"/>
          <w:szCs w:val="36"/>
        </w:rPr>
        <w:br w:type="textWrapping"/>
      </w:r>
      <w:r>
        <w:rPr>
          <w:rFonts w:hint="default" w:ascii="Imprint MT Shadow" w:hAnsi="Imprint MT Shadow" w:cs="Imprint MT Shadow"/>
          <w:sz w:val="36"/>
          <w:szCs w:val="36"/>
        </w:rPr>
        <w:t>- Allow adding students and marking attendance.</w:t>
      </w:r>
      <w:r>
        <w:rPr>
          <w:rFonts w:hint="default" w:ascii="Imprint MT Shadow" w:hAnsi="Imprint MT Shadow" w:cs="Imprint MT Shadow"/>
          <w:sz w:val="36"/>
          <w:szCs w:val="36"/>
        </w:rPr>
        <w:br w:type="textWrapping"/>
      </w:r>
      <w:r>
        <w:rPr>
          <w:rFonts w:hint="default" w:ascii="Imprint MT Shadow" w:hAnsi="Imprint MT Shadow" w:cs="Imprint MT Shadow"/>
          <w:sz w:val="36"/>
          <w:szCs w:val="36"/>
        </w:rPr>
        <w:t>- Display current attendance records</w:t>
      </w:r>
      <w:r>
        <w:rPr>
          <w:rFonts w:hint="default" w:ascii="Comic Sans MS" w:hAnsi="Comic Sans MS" w:cs="Comic Sans MS"/>
          <w:sz w:val="36"/>
          <w:szCs w:val="36"/>
        </w:rPr>
        <w:t>.</w:t>
      </w:r>
    </w:p>
    <w:p w14:paraId="652B7071">
      <w:pPr>
        <w:pStyle w:val="3"/>
        <w:rPr>
          <w:sz w:val="36"/>
          <w:szCs w:val="36"/>
          <w:u w:val="thick"/>
        </w:rPr>
      </w:pPr>
      <w:r>
        <w:rPr>
          <w:sz w:val="36"/>
          <w:szCs w:val="36"/>
          <w:u w:val="thick"/>
        </w:rPr>
        <w:t>Scope and Limitations</w:t>
      </w:r>
    </w:p>
    <w:p w14:paraId="60B040CA">
      <w:pPr>
        <w:rPr>
          <w:rFonts w:hint="default" w:ascii="Comic Sans MS" w:hAnsi="Comic Sans MS" w:cs="Comic Sans MS"/>
          <w:sz w:val="36"/>
          <w:szCs w:val="36"/>
        </w:rPr>
      </w:pPr>
      <w:r>
        <w:rPr>
          <w:rFonts w:hint="default" w:ascii="Imprint MT Shadow" w:hAnsi="Imprint MT Shadow" w:cs="Imprint MT Shadow"/>
          <w:sz w:val="36"/>
          <w:szCs w:val="36"/>
        </w:rPr>
        <w:t>Scope: Console-based attendance management for small student groups.</w:t>
      </w:r>
      <w:r>
        <w:rPr>
          <w:rFonts w:hint="default" w:ascii="Imprint MT Shadow" w:hAnsi="Imprint MT Shadow" w:cs="Imprint MT Shadow"/>
          <w:sz w:val="36"/>
          <w:szCs w:val="36"/>
        </w:rPr>
        <w:br w:type="textWrapping"/>
      </w:r>
      <w:r>
        <w:rPr>
          <w:rFonts w:hint="default" w:ascii="Imprint MT Shadow" w:hAnsi="Imprint MT Shadow" w:cs="Imprint MT Shadow"/>
          <w:sz w:val="36"/>
          <w:szCs w:val="36"/>
        </w:rPr>
        <w:t>Limitations: No GUI, no file storage, and no historical data tracking yet.</w:t>
      </w:r>
    </w:p>
    <w:p w14:paraId="768C7A98">
      <w:r>
        <w:br w:type="page"/>
      </w:r>
    </w:p>
    <w:p w14:paraId="4FDA84DC">
      <w:pPr>
        <w:pStyle w:val="2"/>
        <w:rPr>
          <w:rFonts w:eastAsiaTheme="majorEastAsia"/>
          <w:b/>
          <w:bCs/>
          <w:color w:val="17375E" w:themeColor="text2" w:themeShade="BF"/>
          <w:sz w:val="52"/>
          <w:szCs w:val="52"/>
          <w:u w:val="words"/>
        </w:rPr>
      </w:pPr>
      <w:r>
        <w:rPr>
          <w:color w:val="17375E" w:themeColor="text2" w:themeShade="BF"/>
          <w:sz w:val="52"/>
          <w:szCs w:val="52"/>
        </w:rPr>
        <w:t>2.</w:t>
      </w:r>
      <w:r>
        <w:rPr>
          <w:rFonts w:eastAsiaTheme="majorEastAsia"/>
          <w:b/>
          <w:bCs/>
          <w:color w:val="17375E" w:themeColor="text2" w:themeShade="BF"/>
          <w:sz w:val="52"/>
          <w:szCs w:val="52"/>
          <w:u w:val="words"/>
        </w:rPr>
        <w:t xml:space="preserve"> Methodology </w:t>
      </w:r>
      <w:r>
        <w:rPr>
          <w:rFonts w:eastAsiaTheme="majorEastAsia"/>
          <w:b/>
          <w:bCs/>
          <w:color w:val="17375E" w:themeColor="text2" w:themeShade="BF"/>
          <w:sz w:val="52"/>
          <w:szCs w:val="52"/>
          <w:u w:val="none"/>
        </w:rPr>
        <w:t>/</w:t>
      </w:r>
      <w:r>
        <w:rPr>
          <w:rFonts w:eastAsiaTheme="majorEastAsia"/>
          <w:b/>
          <w:bCs/>
          <w:color w:val="17375E" w:themeColor="text2" w:themeShade="BF"/>
          <w:sz w:val="52"/>
          <w:szCs w:val="52"/>
          <w:u w:val="single"/>
        </w:rPr>
        <w:t xml:space="preserve"> System Design</w:t>
      </w:r>
    </w:p>
    <w:p w14:paraId="5DEDEBA2">
      <w:pPr>
        <w:pStyle w:val="3"/>
        <w:rPr>
          <w:sz w:val="32"/>
          <w:szCs w:val="32"/>
        </w:rPr>
      </w:pPr>
      <w:r>
        <w:rPr>
          <w:sz w:val="32"/>
          <w:szCs w:val="32"/>
          <w:u w:val="thick"/>
        </w:rPr>
        <w:t>Tools &amp; Technologies Used</w:t>
      </w:r>
    </w:p>
    <w:p w14:paraId="5EAFAA20">
      <w:pPr>
        <w:rPr>
          <w:rFonts w:hint="default" w:ascii="Imprint MT Shadow" w:hAnsi="Imprint MT Shadow" w:cs="Imprint MT Shadow"/>
          <w:sz w:val="32"/>
          <w:szCs w:val="32"/>
        </w:rPr>
      </w:pPr>
      <w:r>
        <w:rPr>
          <w:rFonts w:hint="default" w:ascii="Imprint MT Shadow" w:hAnsi="Imprint MT Shadow" w:cs="Imprint MT Shadow"/>
          <w:sz w:val="32"/>
          <w:szCs w:val="32"/>
        </w:rPr>
        <w:t>- Java JDK 17+</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IDE: IntelliJ IDEA or VS Code</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Language: Java</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Scanner class for input</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ArrayList for data structure</w:t>
      </w:r>
    </w:p>
    <w:p w14:paraId="2FF66499">
      <w:pPr>
        <w:pStyle w:val="3"/>
        <w:rPr>
          <w:sz w:val="32"/>
          <w:szCs w:val="32"/>
          <w:u w:val="thick"/>
        </w:rPr>
      </w:pPr>
      <w:r>
        <w:rPr>
          <w:sz w:val="32"/>
          <w:szCs w:val="32"/>
          <w:u w:val="thick"/>
        </w:rPr>
        <w:t>System Architecture</w:t>
      </w:r>
    </w:p>
    <w:p w14:paraId="6126601C">
      <w:pPr>
        <w:rPr>
          <w:rFonts w:hint="default" w:ascii="Imprint MT Shadow" w:hAnsi="Imprint MT Shadow" w:cs="Imprint MT Shadow"/>
          <w:sz w:val="32"/>
          <w:szCs w:val="32"/>
        </w:rPr>
      </w:pPr>
      <w:r>
        <w:rPr>
          <w:rFonts w:hint="default" w:ascii="Imprint MT Shadow" w:hAnsi="Imprint MT Shadow" w:cs="Imprint MT Shadow"/>
          <w:sz w:val="32"/>
          <w:szCs w:val="32"/>
        </w:rPr>
        <w:t>- Main class (`AttendanceTracker`)</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`Student` class for data structure</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ArrayList to store student records</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Menu-driven interface using loops and Scanner</w:t>
      </w:r>
    </w:p>
    <w:p w14:paraId="1DA0B36D">
      <w:pPr>
        <w:pStyle w:val="3"/>
        <w:rPr>
          <w:sz w:val="32"/>
          <w:szCs w:val="32"/>
          <w:u w:val="thick"/>
        </w:rPr>
      </w:pPr>
      <w:r>
        <w:rPr>
          <w:sz w:val="32"/>
          <w:szCs w:val="32"/>
          <w:u w:val="thick"/>
        </w:rPr>
        <w:t>Implementation Steps</w:t>
      </w:r>
    </w:p>
    <w:p w14:paraId="75177264">
      <w:pPr>
        <w:rPr>
          <w:rFonts w:hint="default" w:ascii="Comic Sans MS" w:hAnsi="Comic Sans MS" w:cs="Comic Sans MS"/>
          <w:sz w:val="32"/>
          <w:szCs w:val="32"/>
        </w:rPr>
      </w:pPr>
      <w:r>
        <w:rPr>
          <w:rFonts w:hint="default" w:ascii="Imprint MT Shadow" w:hAnsi="Imprint MT Shadow" w:cs="Imprint MT Shadow"/>
          <w:sz w:val="32"/>
          <w:szCs w:val="32"/>
        </w:rPr>
        <w:t>1. Create Student class</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2. Initialize ArrayList for storing students</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3. Use Scanner for user input</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4. Add switch-case menu: Add Student, Mark Attendance, View List</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5. Loop until exit</w:t>
      </w:r>
    </w:p>
    <w:p w14:paraId="4AB816F0">
      <w:pPr>
        <w:pStyle w:val="3"/>
        <w:rPr>
          <w:sz w:val="32"/>
          <w:szCs w:val="32"/>
          <w:u w:val="thick"/>
        </w:rPr>
      </w:pPr>
      <w:r>
        <w:rPr>
          <w:sz w:val="32"/>
          <w:szCs w:val="32"/>
          <w:u w:val="thick"/>
        </w:rPr>
        <w:t>Sample Code Snippet</w:t>
      </w:r>
    </w:p>
    <w:p w14:paraId="51CEC5BA">
      <w:pPr>
        <w:rPr>
          <w:rFonts w:hint="default" w:ascii="Imprint MT Shadow" w:hAnsi="Imprint MT Shadow" w:cs="Imprint MT Shadow"/>
          <w:sz w:val="32"/>
          <w:szCs w:val="32"/>
        </w:rPr>
      </w:pPr>
      <w:r>
        <w:rPr>
          <w:rFonts w:hint="default" w:ascii="Imprint MT Shadow" w:hAnsi="Imprint MT Shadow" w:cs="Imprint MT Shadow"/>
          <w:sz w:val="32"/>
          <w:szCs w:val="32"/>
        </w:rPr>
        <w:t>for (Student s : students) {</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xml:space="preserve">    System.out.print("Is " + s.name + " present? (y/n): ");</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xml:space="preserve">    s.isPresent = scanner.nextLine().equalsIgnoreCase("y");</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w:t>
      </w:r>
    </w:p>
    <w:p w14:paraId="28FBB433">
      <w:r>
        <w:br w:type="page"/>
      </w:r>
    </w:p>
    <w:p w14:paraId="6FD24EA4">
      <w:pPr>
        <w:pStyle w:val="2"/>
        <w:rPr>
          <w:color w:val="17375E" w:themeColor="text2" w:themeShade="BF"/>
          <w:sz w:val="52"/>
          <w:szCs w:val="52"/>
        </w:rPr>
      </w:pPr>
      <w:r>
        <w:rPr>
          <w:color w:val="17375E" w:themeColor="text2" w:themeShade="BF"/>
          <w:sz w:val="52"/>
          <w:szCs w:val="52"/>
        </w:rPr>
        <w:t xml:space="preserve">3. </w:t>
      </w:r>
      <w:r>
        <w:rPr>
          <w:color w:val="17375E" w:themeColor="text2" w:themeShade="BF"/>
          <w:sz w:val="52"/>
          <w:szCs w:val="52"/>
          <w:u w:val="single"/>
        </w:rPr>
        <w:t>Results and Analysis</w:t>
      </w:r>
    </w:p>
    <w:p w14:paraId="7750E0D7">
      <w:pPr>
        <w:pStyle w:val="3"/>
        <w:rPr>
          <w:sz w:val="32"/>
          <w:szCs w:val="32"/>
          <w:u w:val="thick"/>
        </w:rPr>
      </w:pPr>
      <w:r>
        <w:rPr>
          <w:sz w:val="32"/>
          <w:szCs w:val="32"/>
          <w:u w:val="thick"/>
        </w:rPr>
        <w:t>Outcomes</w:t>
      </w:r>
    </w:p>
    <w:p w14:paraId="43D266A3">
      <w:pPr>
        <w:rPr>
          <w:rFonts w:hint="default" w:ascii="Imprint MT Shadow" w:hAnsi="Imprint MT Shadow" w:cs="Imprint MT Shadow"/>
          <w:sz w:val="32"/>
          <w:szCs w:val="32"/>
        </w:rPr>
      </w:pPr>
      <w:r>
        <w:rPr>
          <w:rFonts w:hint="default" w:ascii="Imprint MT Shadow" w:hAnsi="Imprint MT Shadow" w:cs="Imprint MT Shadow"/>
          <w:sz w:val="32"/>
          <w:szCs w:val="32"/>
        </w:rPr>
        <w:t>- Real-time attendance marking</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Menu-driven interface</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Accurate list display</w:t>
      </w:r>
    </w:p>
    <w:p w14:paraId="24FCD6F1">
      <w:pPr>
        <w:pStyle w:val="3"/>
        <w:rPr>
          <w:sz w:val="32"/>
          <w:szCs w:val="32"/>
          <w:u w:val="thick"/>
        </w:rPr>
      </w:pPr>
      <w:r>
        <w:rPr>
          <w:sz w:val="32"/>
          <w:szCs w:val="32"/>
          <w:u w:val="thick"/>
        </w:rPr>
        <w:t>Sample Output</w:t>
      </w:r>
    </w:p>
    <w:p w14:paraId="510293EE">
      <w:pPr>
        <w:rPr>
          <w:rFonts w:hint="default" w:ascii="Imprint MT Shadow" w:hAnsi="Imprint MT Shadow" w:cs="Imprint MT Shadow"/>
          <w:sz w:val="32"/>
          <w:szCs w:val="32"/>
        </w:rPr>
      </w:pPr>
      <w:r>
        <w:rPr>
          <w:rFonts w:hint="default" w:ascii="Imprint MT Shadow" w:hAnsi="Imprint MT Shadow" w:cs="Imprint MT Shadow"/>
          <w:sz w:val="32"/>
          <w:szCs w:val="32"/>
        </w:rPr>
        <w:t>========= Attendance Tracker =========</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1. Add Student</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2. Mark Attendance</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3. View Attendance</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4. Exit</w:t>
      </w:r>
    </w:p>
    <w:p w14:paraId="2658A132">
      <w:pPr>
        <w:pStyle w:val="3"/>
        <w:rPr>
          <w:sz w:val="32"/>
          <w:szCs w:val="32"/>
        </w:rPr>
      </w:pPr>
      <w:r>
        <w:rPr>
          <w:sz w:val="32"/>
          <w:szCs w:val="32"/>
          <w:u w:val="thick"/>
        </w:rPr>
        <w:t>Example Report</w:t>
      </w:r>
      <w:r>
        <w:rPr>
          <w:sz w:val="32"/>
          <w:szCs w:val="32"/>
        </w:rPr>
        <w:t>:</w:t>
      </w:r>
    </w:p>
    <w:p w14:paraId="0A18F351">
      <w:pPr>
        <w:rPr>
          <w:rFonts w:hint="default" w:ascii="Comic Sans MS" w:hAnsi="Comic Sans MS" w:cs="Comic Sans MS"/>
          <w:sz w:val="32"/>
          <w:szCs w:val="32"/>
        </w:rPr>
      </w:pPr>
      <w:r>
        <w:rPr>
          <w:rFonts w:hint="default" w:ascii="Imprint MT Shadow" w:hAnsi="Imprint MT Shadow" w:cs="Imprint MT Shadow"/>
          <w:sz w:val="32"/>
          <w:szCs w:val="32"/>
        </w:rPr>
        <w:t>ID   Name                 Status</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1    Alice                Present</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2    Bob                  Absent</w:t>
      </w:r>
    </w:p>
    <w:p w14:paraId="449A100B">
      <w:pPr>
        <w:pStyle w:val="3"/>
        <w:rPr>
          <w:sz w:val="32"/>
          <w:szCs w:val="32"/>
        </w:rPr>
      </w:pPr>
      <w:r>
        <w:rPr>
          <w:sz w:val="32"/>
          <w:szCs w:val="32"/>
          <w:u w:val="thick"/>
        </w:rPr>
        <w:t>Evaluation</w:t>
      </w:r>
      <w:r>
        <w:rPr>
          <w:sz w:val="32"/>
          <w:szCs w:val="32"/>
        </w:rPr>
        <w:t>:</w:t>
      </w:r>
    </w:p>
    <w:p w14:paraId="02188A6E">
      <w:pPr>
        <w:rPr>
          <w:rFonts w:hint="default" w:ascii="Imprint MT Shadow" w:hAnsi="Imprint MT Shadow" w:cs="Imprint MT Shadow"/>
          <w:sz w:val="32"/>
          <w:szCs w:val="32"/>
        </w:rPr>
      </w:pPr>
      <w:r>
        <w:rPr>
          <w:rFonts w:hint="default" w:ascii="Imprint MT Shadow" w:hAnsi="Imprint MT Shadow" w:cs="Imprint MT Shadow"/>
          <w:sz w:val="32"/>
          <w:szCs w:val="32"/>
        </w:rPr>
        <w:t>- Works as expected for basic attendance needs</w:t>
      </w:r>
      <w:r>
        <w:rPr>
          <w:rFonts w:hint="default" w:ascii="Imprint MT Shadow" w:hAnsi="Imprint MT Shadow" w:cs="Imprint MT Shadow"/>
          <w:sz w:val="32"/>
          <w:szCs w:val="32"/>
        </w:rPr>
        <w:br w:type="textWrapping"/>
      </w:r>
      <w:r>
        <w:rPr>
          <w:rFonts w:hint="default" w:ascii="Imprint MT Shadow" w:hAnsi="Imprint MT Shadow" w:cs="Imprint MT Shadow"/>
          <w:sz w:val="32"/>
          <w:szCs w:val="32"/>
        </w:rPr>
        <w:t>- Can be enhanced with persistent storage and GUI in the future</w:t>
      </w:r>
    </w:p>
    <w:p w14:paraId="4AB2CC76">
      <w:r>
        <w:br w:type="page"/>
      </w:r>
    </w:p>
    <w:p w14:paraId="03D465D8">
      <w:pPr>
        <w:pStyle w:val="2"/>
        <w:numPr>
          <w:ilvl w:val="0"/>
          <w:numId w:val="7"/>
        </w:numPr>
        <w:rPr>
          <w:color w:val="17375E" w:themeColor="text2" w:themeShade="BF"/>
          <w:sz w:val="56"/>
          <w:szCs w:val="56"/>
          <w:u w:val="single"/>
        </w:rPr>
      </w:pPr>
      <w:r>
        <w:rPr>
          <w:color w:val="17375E" w:themeColor="text2" w:themeShade="BF"/>
          <w:sz w:val="56"/>
          <w:szCs w:val="56"/>
          <w:u w:val="single"/>
        </w:rPr>
        <w:t>Conclusion</w:t>
      </w:r>
    </w:p>
    <w:p w14:paraId="27FB206F">
      <w:pPr>
        <w:numPr>
          <w:numId w:val="0"/>
        </w:numPr>
      </w:pPr>
    </w:p>
    <w:p w14:paraId="46301CFA">
      <w:pPr>
        <w:rPr>
          <w:rFonts w:hint="default" w:ascii="Imprint MT Shadow" w:hAnsi="Imprint MT Shadow" w:cs="Imprint MT Shadow"/>
          <w:sz w:val="36"/>
          <w:szCs w:val="36"/>
        </w:rPr>
      </w:pPr>
      <w:r>
        <w:rPr>
          <w:rFonts w:hint="default" w:ascii="Imprint MT Shadow" w:hAnsi="Imprint MT Shadow" w:cs="Imprint MT Shadow"/>
          <w:sz w:val="36"/>
          <w:szCs w:val="36"/>
        </w:rPr>
        <w:t>This project successfully delivers a working model of a simple attendance tracker using Java. It fulfills the basic requirement of recording and displaying student attendance. The objective of demonstrating a functional mini project using object-oriented programming is achieved. The project serves as a strong base for building more complex systems and improving digital tools in educational settings.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Imprint MT Shadow">
    <w:panose1 w:val="04020605060303030202"/>
    <w:charset w:val="00"/>
    <w:family w:val="auto"/>
    <w:pitch w:val="default"/>
    <w:sig w:usb0="00000003" w:usb1="00000000" w:usb2="00000000" w:usb3="00000000" w:csb0="20000001" w:csb1="00000000"/>
  </w:font>
  <w:font w:name="Comic Sans MS">
    <w:panose1 w:val="030F0702030302020204"/>
    <w:charset w:val="00"/>
    <w:family w:val="auto"/>
    <w:pitch w:val="default"/>
    <w:sig w:usb0="00000687" w:usb1="00000013" w:usb2="00000000" w:usb3="00000000" w:csb0="2000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61362"/>
    <w:multiLevelType w:val="singleLevel"/>
    <w:tmpl w:val="E9761362"/>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FE0F5D"/>
    <w:rsid w:val="29BF7586"/>
    <w:rsid w:val="79AC5D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HIMANGSHU BORAH</cp:lastModifiedBy>
  <dcterms:modified xsi:type="dcterms:W3CDTF">2025-08-10T06:45:43Z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5778ECFF50DF4B4F8B42771F270FC942_12</vt:lpwstr>
  </property>
</Properties>
</file>